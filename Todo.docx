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C227D"/>
    <w:p w14:paraId="3862CB5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</w:p>
    <w:p w14:paraId="391CC80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"fixed right-2 bottom-20 flex flex-col rounded-sm bg-gray-200 text-gray-500 dark:bg-gray-200/80 dark:text-gray-700 hover:text-gray-600 hover:dark:text-gray-400"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2A30E49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"https://www.linkedin.com/in/samuel-abera-6593a2209/"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20364D4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"p-2 hover:text-primary hover:dark:text-primary"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040E6B9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"lg:w-6 lg:h-6 xs:w-4 xs:h-4 text-blue-500"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"true"</w:t>
      </w:r>
    </w:p>
    <w:p w14:paraId="044B92F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"currentColor"</w:t>
      </w:r>
    </w:p>
    <w:p w14:paraId="355EF60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729B9F5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fill-rule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"evenodd"</w:t>
      </w:r>
    </w:p>
    <w:p w14:paraId="0217259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"M12.51 8.796v1.697a3.738 3.738 0 0 1 3.288-1.684c3.455 0 4.202 2.16 4.202 4.97V19.5h-3.2v-5.072c0-1.21-.244-2.766-2.128-2.766-1.827 0-2.139 1.317-2.139 2.676V19.5h-3.19V8.796h3.168ZM7.2 6.106a1.61 1.61 0 0 1-.988 1.483 1.595 1.595 0 0 1-1.743-.348A1.607 1.607 0 0 1 5.6 4.5a1.601 1.601 0 0 1 1.6 1.606Z"</w:t>
      </w:r>
    </w:p>
    <w:p w14:paraId="0A62F24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clip-rule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/&gt;</w:t>
      </w:r>
    </w:p>
    <w:p w14:paraId="6BE9D51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"M7.2 8.809H4V19.5h3.2V8.809Z"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/&gt;</w:t>
      </w:r>
    </w:p>
    <w:p w14:paraId="5D99FD9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7EF2905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0D5C2BE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48CF4EE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38EE057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"https://twitter.com/Samuel7Abera7"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55BCA74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"p-2 hover:text-primary hover:dark:text-primary"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3709A2E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"lg:w-6 lg:h-6 xs:w-4 xs:h-4 text-gray-900"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"true"</w:t>
      </w:r>
    </w:p>
    <w:p w14:paraId="2B70336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"currentColor"</w:t>
      </w:r>
    </w:p>
    <w:p w14:paraId="18F48EB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48C55B5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path</w:t>
      </w:r>
    </w:p>
    <w:p w14:paraId="00B1B3E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"M13.795 10.533 20.68 2h-3.073l-5.255 6.517L7.69 2H1l7.806 10.91L1.47 22h3.074l5.705-7.07L15.31 22H22l-8.205-11.467Zm-2.38 2.95L9.97 11.464 4.36 3.627h2.31l4.528 6.317 1.443 2.02 6.018 8.409h-2.31l-4.934-6.89Z"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/&gt;</w:t>
      </w:r>
    </w:p>
    <w:p w14:paraId="399E52A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1E0D2FB6">
      <w:pPr>
        <w:keepNext w:val="0"/>
        <w:keepLines w:val="0"/>
        <w:widowControl/>
        <w:suppressLineNumbers w:val="0"/>
        <w:jc w:val="left"/>
      </w:pPr>
    </w:p>
    <w:p w14:paraId="458147D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76C1685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238BF4E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7CE0B59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"p-2 hover:text-blue-500 hover:dark:text-blue-500"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2DA4941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"lg:w-6 lg:h-6 xs:w-4 xs:h-4 text-blue-700"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"true"</w:t>
      </w:r>
    </w:p>
    <w:p w14:paraId="56A551A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"currentColor"</w:t>
      </w:r>
    </w:p>
    <w:p w14:paraId="08BEBCF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35B189D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fill-rule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"evenodd"</w:t>
      </w:r>
    </w:p>
    <w:p w14:paraId="28CC5F5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"M13.135 6H15V3h-1.865a4.147 4.147 0 0 0-4.142 4.142V9H7v3h2v9.938h3V12h2.021l.592-3H12V6.591A.6.6 0 0 1 12.592 6h.543Z"</w:t>
      </w:r>
    </w:p>
    <w:p w14:paraId="0CD471F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clip-rule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/&gt;</w:t>
      </w:r>
    </w:p>
    <w:p w14:paraId="6A4D980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2C0F1D3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0774EAA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49E8923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"https://www.youtube.com/@silentcoder7"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30198D5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"p-2 hover:text-primary hover:dark:text-primary"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6D8F240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"lg:w-6 lg:h-6 xs:w-4 xs:h-4 text-red-600"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"true"</w:t>
      </w:r>
    </w:p>
    <w:p w14:paraId="76F7FD4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"currentCo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lor"</w:t>
      </w:r>
    </w:p>
    <w:p w14:paraId="14EEBFA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5AE1A8B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fill-rule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"evenodd"</w:t>
      </w:r>
    </w:p>
    <w:p w14:paraId="7D99992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"M21.7 8.037a4.26 4.26 0 0 0-.789-1.964 2.84 2.84 0 0 0-1.984-.839c-2.767-.2-6.926-.2-6.926-.2s-4.157 0-6.928.2a2.836 2.836 0 0 0-1.983.839 4.225 4.225 0 0 0-.79 1.965 30.146 30.146 0 0 0-.2 3.206v1.5a30.12 30.12 0 0 0 .2 3.206c.094.712.364 1.39.784 1.972.604.536 1.38.837 2.187.848 1.583.151 6.731.2 6.731.2s4.161 0 6.928-.2a2.844 2.844 0 0 0 1.985-.84 4.27 4.27 0 0 0 .787-1.965 30.12 30.12 0 0 0 .2-3.206v-1.516a30.672 30.672 0 0 0-.202-3.206Zm-11.692 6.554v-5.62l5.4 2.819-5.4 2.801Z"</w:t>
      </w:r>
    </w:p>
    <w:p w14:paraId="5B444CE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clip-rule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/&gt;</w:t>
      </w:r>
    </w:p>
    <w:p w14:paraId="4DBE093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614600E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67A152C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2956810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 w14:paraId="2B3C406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3D111F"/>
    <w:rsid w:val="1016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EastAsia" w:cstheme="minorBidi"/>
      <w:bCs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 w:val="0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2024-05-07T02:59:00Z</dcterms:created>
  <dc:creator>Gyanam Modi</dc:creator>
  <cp:lastModifiedBy>asus</cp:lastModifiedBy>
  <dcterms:modified xsi:type="dcterms:W3CDTF">2024-06-08T02:47:27Z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FA5439759E25461DBE5ECB8D8A9018A6_12</vt:lpwstr>
  </property>
</Properties>
</file>